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4F591" w14:textId="77777777" w:rsidR="00A2044B" w:rsidRDefault="00000000">
      <w:pPr>
        <w:jc w:val="center"/>
      </w:pPr>
      <w:r>
        <w:rPr>
          <w:b/>
          <w:sz w:val="32"/>
        </w:rPr>
        <w:t>Mehak Raj</w:t>
      </w:r>
    </w:p>
    <w:p w14:paraId="0D7DAA0C" w14:textId="77777777" w:rsidR="00A2044B" w:rsidRDefault="00000000">
      <w:pPr>
        <w:jc w:val="center"/>
      </w:pPr>
      <w:r>
        <w:rPr>
          <w:sz w:val="20"/>
        </w:rPr>
        <w:t>+91 89281 03203 (IN) | +971 50 956 2559 (UAE)</w:t>
      </w:r>
    </w:p>
    <w:p w14:paraId="28F15731" w14:textId="77777777" w:rsidR="00A2044B" w:rsidRDefault="00000000">
      <w:pPr>
        <w:jc w:val="center"/>
      </w:pPr>
      <w:r>
        <w:rPr>
          <w:sz w:val="20"/>
        </w:rPr>
        <w:t>mehakraj17720@gmail.com | www.linkedin.com/in/mehakraj</w:t>
      </w:r>
    </w:p>
    <w:p w14:paraId="4DAABB8E" w14:textId="77777777" w:rsidR="00A2044B" w:rsidRDefault="00000000">
      <w:pPr>
        <w:jc w:val="center"/>
      </w:pPr>
      <w:r>
        <w:rPr>
          <w:i/>
          <w:sz w:val="20"/>
        </w:rPr>
        <w:t>Data Science Graduate | Python • SQL • Tableau • Power BI | ML &amp; Dashboard Projects</w:t>
      </w:r>
    </w:p>
    <w:p w14:paraId="29EA1EBD" w14:textId="77777777" w:rsidR="00A2044B" w:rsidRDefault="00000000">
      <w:r>
        <w:rPr>
          <w:b/>
          <w:sz w:val="24"/>
        </w:rPr>
        <w:br/>
        <w:t>Summary</w:t>
      </w:r>
    </w:p>
    <w:p w14:paraId="15A9FE92" w14:textId="77777777" w:rsidR="00A2044B" w:rsidRDefault="00000000">
      <w:r>
        <w:t>Motivated Data Science graduate with hands-on experience in building ML models, creating interactive dashboards, and deploying web applications. Skilled in Python, SQL, Tableau, Power BI, and Excel. Successfully executed projects in healthcare and e-commerce analytics. Actively seeking entry-level roles in data analysis, business intelligence, or data science.</w:t>
      </w:r>
    </w:p>
    <w:p w14:paraId="3597EC93" w14:textId="77777777" w:rsidR="00A2044B" w:rsidRDefault="00000000">
      <w:r>
        <w:rPr>
          <w:b/>
          <w:sz w:val="24"/>
        </w:rPr>
        <w:br/>
        <w:t>Skills</w:t>
      </w:r>
    </w:p>
    <w:p w14:paraId="205B8C76" w14:textId="77777777" w:rsidR="00A2044B" w:rsidRDefault="00000000">
      <w:r>
        <w:t>Technical Skills:</w:t>
      </w:r>
    </w:p>
    <w:p w14:paraId="73284229" w14:textId="77777777" w:rsidR="00A2044B" w:rsidRDefault="00000000">
      <w:r>
        <w:t>• Languages: Python (Pandas, NumPy, Matplotlib), SQL</w:t>
      </w:r>
    </w:p>
    <w:p w14:paraId="6A7F210B" w14:textId="77777777" w:rsidR="00A2044B" w:rsidRDefault="00000000">
      <w:r>
        <w:t>• Visualization: Power BI, Tableau, Excel</w:t>
      </w:r>
    </w:p>
    <w:p w14:paraId="2A239078" w14:textId="77777777" w:rsidR="00A2044B" w:rsidRDefault="00000000">
      <w:r>
        <w:t>• ML Models: Logistic Regression, Decision Tree, SVM</w:t>
      </w:r>
    </w:p>
    <w:p w14:paraId="316A0D88" w14:textId="77777777" w:rsidR="00A2044B" w:rsidRDefault="00000000">
      <w:r>
        <w:t>• Tools: Jupyter, Flask, VS Code, Git</w:t>
      </w:r>
    </w:p>
    <w:p w14:paraId="4C95EE40" w14:textId="77777777" w:rsidR="00A2044B" w:rsidRDefault="00000000">
      <w:r>
        <w:t>Soft Skills:</w:t>
      </w:r>
    </w:p>
    <w:p w14:paraId="2EE1F0E8" w14:textId="77777777" w:rsidR="00A2044B" w:rsidRDefault="00000000">
      <w:r>
        <w:t>• Communication, Leadership, Team Collaboration, Problem-solving</w:t>
      </w:r>
    </w:p>
    <w:p w14:paraId="2CE3BE16" w14:textId="77777777" w:rsidR="00A2044B" w:rsidRDefault="00000000">
      <w:r>
        <w:rPr>
          <w:b/>
          <w:sz w:val="24"/>
        </w:rPr>
        <w:br/>
        <w:t>Education</w:t>
      </w:r>
    </w:p>
    <w:p w14:paraId="3800289C" w14:textId="77777777" w:rsidR="00A2044B" w:rsidRDefault="00000000">
      <w:r>
        <w:t>Bachelor of Data Science, Shree L.R. Tiwari College, Mumbai University (2022 – 2025)</w:t>
      </w:r>
    </w:p>
    <w:p w14:paraId="7922C19C" w14:textId="77777777" w:rsidR="00A2044B" w:rsidRDefault="00000000">
      <w:r>
        <w:t>• CGPA: 9.08 | Semester 6 Batch Topper</w:t>
      </w:r>
    </w:p>
    <w:p w14:paraId="456A6ED0" w14:textId="77777777" w:rsidR="00A2044B" w:rsidRDefault="00000000">
      <w:r>
        <w:t>HSC – Maharashtra State Board, Shree L.R. Tiwari College (2019 – 2021) – 74%</w:t>
      </w:r>
    </w:p>
    <w:p w14:paraId="1F2A0632" w14:textId="77777777" w:rsidR="00A2044B" w:rsidRDefault="00000000">
      <w:r>
        <w:rPr>
          <w:b/>
          <w:sz w:val="24"/>
        </w:rPr>
        <w:br/>
        <w:t>Projects</w:t>
      </w:r>
    </w:p>
    <w:p w14:paraId="2A3C5D78" w14:textId="77777777" w:rsidR="00A2044B" w:rsidRDefault="00000000">
      <w:r>
        <w:t>PCOD Risk Detection App | Flask, ML, HTML/CSS</w:t>
      </w:r>
    </w:p>
    <w:p w14:paraId="68DA8C00" w14:textId="77777777" w:rsidR="00A2044B" w:rsidRDefault="00000000">
      <w:r>
        <w:t>• Built and deployed a web-based prediction tool that takes user input to predict PCOD risk using ML classification models. Achieved over 85% accuracy.</w:t>
      </w:r>
    </w:p>
    <w:p w14:paraId="2339B9D0" w14:textId="77777777" w:rsidR="00A2044B" w:rsidRDefault="00000000">
      <w:r>
        <w:lastRenderedPageBreak/>
        <w:t>Diabetes Prediction Model | Python (Logistic Regression, SVM, Decision Tree)</w:t>
      </w:r>
    </w:p>
    <w:p w14:paraId="789A23EB" w14:textId="77777777" w:rsidR="00A2044B" w:rsidRDefault="00000000">
      <w:r>
        <w:t>• Developed and evaluated classification models using confusion matrix and accuracy metrics for diabetes prediction.</w:t>
      </w:r>
    </w:p>
    <w:p w14:paraId="4C60F9E3" w14:textId="77777777" w:rsidR="00A2044B" w:rsidRDefault="00000000">
      <w:r>
        <w:t>Amazon Sales Dashboard | Tableau</w:t>
      </w:r>
    </w:p>
    <w:p w14:paraId="3F5F5BB2" w14:textId="77777777" w:rsidR="00A2044B" w:rsidRDefault="00000000">
      <w:r>
        <w:t>• Visualized sales trends and top-performing products using Tableau dashboards, enabling insights into monthly growth and product performance.</w:t>
      </w:r>
    </w:p>
    <w:p w14:paraId="26BAA929" w14:textId="77777777" w:rsidR="00DA6679" w:rsidRPr="00DA6679" w:rsidRDefault="00DA6679">
      <w:r w:rsidRPr="00DA6679">
        <w:t>Sales Dashboard Project | Power BI</w:t>
      </w:r>
    </w:p>
    <w:p w14:paraId="4D364F14" w14:textId="61F84AEE" w:rsidR="00DA6679" w:rsidRDefault="00DA6679">
      <w:r w:rsidRPr="00DA6679">
        <w:t>• Created an interactive dashboard with KPIs, monthly trends, and top-performing products.</w:t>
      </w:r>
      <w:r w:rsidRPr="00DA6679">
        <w:br/>
        <w:t>• Used slicers and visual elements to analyze sales by country and product.</w:t>
      </w:r>
    </w:p>
    <w:p w14:paraId="484D9A86" w14:textId="77777777" w:rsidR="00A2044B" w:rsidRDefault="00000000">
      <w:r>
        <w:rPr>
          <w:b/>
          <w:sz w:val="24"/>
        </w:rPr>
        <w:br/>
        <w:t>Certifications</w:t>
      </w:r>
    </w:p>
    <w:p w14:paraId="642DDEDE" w14:textId="77777777" w:rsidR="00A2044B" w:rsidRDefault="00000000">
      <w:r>
        <w:t>• Intro to SQL – Great Learning (May 2025)</w:t>
      </w:r>
    </w:p>
    <w:p w14:paraId="4ECBE2D5" w14:textId="77777777" w:rsidR="00A2044B" w:rsidRDefault="00000000">
      <w:r>
        <w:t>• AI Essentials – Jobaaj Learnings (May 2025)</w:t>
      </w:r>
    </w:p>
    <w:p w14:paraId="7EC9ECB4" w14:textId="77777777" w:rsidR="00A2044B" w:rsidRDefault="00000000">
      <w:r>
        <w:t>• Excel with AI – Office Master (April 2024)</w:t>
      </w:r>
    </w:p>
    <w:p w14:paraId="238AA1BD" w14:textId="77777777" w:rsidR="00A2044B" w:rsidRDefault="00000000">
      <w:r>
        <w:t>• Python Practice Certificate – 2024</w:t>
      </w:r>
    </w:p>
    <w:p w14:paraId="186B9C51" w14:textId="77777777" w:rsidR="00A2044B" w:rsidRDefault="00000000">
      <w:r>
        <w:rPr>
          <w:b/>
          <w:sz w:val="24"/>
        </w:rPr>
        <w:br/>
        <w:t>Achievements</w:t>
      </w:r>
    </w:p>
    <w:p w14:paraId="73587BEE" w14:textId="77777777" w:rsidR="00A2044B" w:rsidRDefault="00000000">
      <w:r>
        <w:t>• Semester 6 Topper</w:t>
      </w:r>
    </w:p>
    <w:p w14:paraId="2497559E" w14:textId="77777777" w:rsidR="00A2044B" w:rsidRDefault="00000000">
      <w:r>
        <w:t>• 2nd Place – Inter-college Badminton Tournament</w:t>
      </w:r>
    </w:p>
    <w:p w14:paraId="5CBC677D" w14:textId="77777777" w:rsidR="00A2044B" w:rsidRDefault="00000000">
      <w:r>
        <w:t>• Led a 3-member team during the PCOD Web App project</w:t>
      </w:r>
    </w:p>
    <w:sectPr w:rsidR="00A204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7B24CC"/>
    <w:multiLevelType w:val="multilevel"/>
    <w:tmpl w:val="D1CA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E626A"/>
    <w:multiLevelType w:val="multilevel"/>
    <w:tmpl w:val="6FFE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BE6C27"/>
    <w:multiLevelType w:val="multilevel"/>
    <w:tmpl w:val="D768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F82A57"/>
    <w:multiLevelType w:val="multilevel"/>
    <w:tmpl w:val="FFDA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AD7A8B"/>
    <w:multiLevelType w:val="multilevel"/>
    <w:tmpl w:val="117C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4F63D4"/>
    <w:multiLevelType w:val="multilevel"/>
    <w:tmpl w:val="099C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AC1F91"/>
    <w:multiLevelType w:val="multilevel"/>
    <w:tmpl w:val="6FCE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391990">
    <w:abstractNumId w:val="8"/>
  </w:num>
  <w:num w:numId="2" w16cid:durableId="382993753">
    <w:abstractNumId w:val="6"/>
  </w:num>
  <w:num w:numId="3" w16cid:durableId="456686263">
    <w:abstractNumId w:val="5"/>
  </w:num>
  <w:num w:numId="4" w16cid:durableId="1840119973">
    <w:abstractNumId w:val="4"/>
  </w:num>
  <w:num w:numId="5" w16cid:durableId="96171629">
    <w:abstractNumId w:val="7"/>
  </w:num>
  <w:num w:numId="6" w16cid:durableId="430706263">
    <w:abstractNumId w:val="3"/>
  </w:num>
  <w:num w:numId="7" w16cid:durableId="713971264">
    <w:abstractNumId w:val="2"/>
  </w:num>
  <w:num w:numId="8" w16cid:durableId="1095828772">
    <w:abstractNumId w:val="1"/>
  </w:num>
  <w:num w:numId="9" w16cid:durableId="1436754012">
    <w:abstractNumId w:val="0"/>
  </w:num>
  <w:num w:numId="10" w16cid:durableId="802238021">
    <w:abstractNumId w:val="11"/>
  </w:num>
  <w:num w:numId="11" w16cid:durableId="1108353007">
    <w:abstractNumId w:val="13"/>
  </w:num>
  <w:num w:numId="12" w16cid:durableId="1657223888">
    <w:abstractNumId w:val="14"/>
  </w:num>
  <w:num w:numId="13" w16cid:durableId="507133615">
    <w:abstractNumId w:val="15"/>
  </w:num>
  <w:num w:numId="14" w16cid:durableId="505441829">
    <w:abstractNumId w:val="9"/>
  </w:num>
  <w:num w:numId="15" w16cid:durableId="669792373">
    <w:abstractNumId w:val="12"/>
  </w:num>
  <w:num w:numId="16" w16cid:durableId="8497597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DED"/>
    <w:rsid w:val="00034616"/>
    <w:rsid w:val="0006063C"/>
    <w:rsid w:val="00105FC7"/>
    <w:rsid w:val="0015074B"/>
    <w:rsid w:val="00192B1E"/>
    <w:rsid w:val="00230147"/>
    <w:rsid w:val="00274C59"/>
    <w:rsid w:val="0029639D"/>
    <w:rsid w:val="002D1E6A"/>
    <w:rsid w:val="00326F90"/>
    <w:rsid w:val="003B7E15"/>
    <w:rsid w:val="004052DE"/>
    <w:rsid w:val="004E28BB"/>
    <w:rsid w:val="00557AC0"/>
    <w:rsid w:val="005814A5"/>
    <w:rsid w:val="005A6D8C"/>
    <w:rsid w:val="005B2C75"/>
    <w:rsid w:val="00616C55"/>
    <w:rsid w:val="006C313D"/>
    <w:rsid w:val="00766FA5"/>
    <w:rsid w:val="007C6AFC"/>
    <w:rsid w:val="007E4399"/>
    <w:rsid w:val="00816FF6"/>
    <w:rsid w:val="008D355D"/>
    <w:rsid w:val="008F21A5"/>
    <w:rsid w:val="009A00D9"/>
    <w:rsid w:val="009C42C6"/>
    <w:rsid w:val="00A2044B"/>
    <w:rsid w:val="00AA1D8D"/>
    <w:rsid w:val="00B23DB9"/>
    <w:rsid w:val="00B47730"/>
    <w:rsid w:val="00C76D27"/>
    <w:rsid w:val="00CB0664"/>
    <w:rsid w:val="00D20C30"/>
    <w:rsid w:val="00DA6679"/>
    <w:rsid w:val="00DD75C7"/>
    <w:rsid w:val="00EE2580"/>
    <w:rsid w:val="00FC693F"/>
    <w:rsid w:val="00FE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8AE2128-F4E7-47CB-8CE7-F2880F8F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FF6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D75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Mehak Rajesh raj</cp:lastModifiedBy>
  <cp:revision>24</cp:revision>
  <dcterms:created xsi:type="dcterms:W3CDTF">2013-12-23T23:15:00Z</dcterms:created>
  <dcterms:modified xsi:type="dcterms:W3CDTF">2025-06-28T00:46:00Z</dcterms:modified>
  <cp:category/>
</cp:coreProperties>
</file>